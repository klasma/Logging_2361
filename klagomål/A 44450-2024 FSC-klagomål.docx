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44450-2024 i Härjedalens kommun</w:t>
      </w:r>
    </w:p>
    <w:p>
      <w:r>
        <w:t>Detta dokument behandlar höga naturvärden i avverkningsanmälan A 44450-2024 i Härjedalens kommun. Denna avverkningsanmälan inkom 2024-10-09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rosenticka (NT), tretåig hackspett (NT, §4), ullticka (NT) och lavskrika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44450-2024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6882799, E 420880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