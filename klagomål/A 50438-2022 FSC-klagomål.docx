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50438-2022 i Härjedalens kommun</w:t>
      </w:r>
    </w:p>
    <w:p>
      <w:r>
        <w:t>Detta dokument behandlar höga naturvärden i avverkningsanmälan A 50438-2022 i Härjedalens kommun. Denna avverkningsanmälan inkom 2022-11-01 11:09:39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43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6873533, E 461350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2.90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43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6873533, E 461350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