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29098-2025 i Härjedalens kommun</w:t>
      </w:r>
    </w:p>
    <w:p>
      <w:r>
        <w:t>Detta dokument behandlar höga naturvärden i avverkningsanmälan A 29098-2025 i Härjedalens kommun. Denna avverkningsanmälan inkom 2025-06-13 13:33:56 och omfattar 27,4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9098-2025 karta.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6878270, E 447053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