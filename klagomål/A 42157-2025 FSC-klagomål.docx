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42157-2025 i Härjedalens kommun</w:t>
      </w:r>
    </w:p>
    <w:p>
      <w:r>
        <w:t>Detta dokument behandlar höga naturvärden i avverkningsanmälan A 42157-2025 i Härjedalens kommun. Denna avverkningsanmälan inkom 2025-09-04 09:45:33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blå taggsvamp (NT), dvärgbägarlav (NT), kolflarnlav (NT), mörk kolflarnlav (NT), skrovlig taggsvamp (NT), vedskivlav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2451"/>
            <wp:docPr id="1" name="Picture 1"/>
            <wp:cNvGraphicFramePr>
              <a:graphicFrameLocks noChangeAspect="1"/>
            </wp:cNvGraphicFramePr>
            <a:graphic>
              <a:graphicData uri="http://schemas.openxmlformats.org/drawingml/2006/picture">
                <pic:pic>
                  <pic:nvPicPr>
                    <pic:cNvPr id="0" name="A 42157-2025 karta.png"/>
                    <pic:cNvPicPr/>
                  </pic:nvPicPr>
                  <pic:blipFill>
                    <a:blip r:embed="rId16"/>
                    <a:stretch>
                      <a:fillRect/>
                    </a:stretch>
                  </pic:blipFill>
                  <pic:spPr>
                    <a:xfrm>
                      <a:off x="0" y="0"/>
                      <a:ext cx="5486400" cy="689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6865181, E 479153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