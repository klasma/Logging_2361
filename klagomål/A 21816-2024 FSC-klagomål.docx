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21816-2024 i Härjedalens kommun</w:t>
      </w:r>
    </w:p>
    <w:p>
      <w:r>
        <w:t>Detta dokument behandlar höga naturvärden i avverkningsanmälan A 21816-2024 i Härjedalens kommun. Denna avverkningsanmälan inkom 2024-05-30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blanksvart spiklav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21816-2024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6899872, E 417652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