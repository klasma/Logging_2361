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28769-2022 i Härjedalens kommun</w:t>
      </w:r>
    </w:p>
    <w:p>
      <w:r>
        <w:t>Detta dokument behandlar höga naturvärden i avverkningsanmälan A 28769-2022 i Härjedalens kommun. Denna avverkningsanmälan inkom 2022-07-07 00:00:00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gammelgransskål (NT), garnlav (NT), granticka (NT), harticka (NT), järpe (NT, §4), luddfingersvamp (NT), rutspindling (NT), rödbrun blekspik (NT), tretåig hackspett (NT, §4), ullticka (NT), vitgrynig nållav (NT), vitterspindling (NT), gytterlav (S), kambräken (S), korallblylav (S), spindelblomster (S, §8), stuplav (S), svavelriska (S), vågbandad barkbock (S), ögonpyrola (S), fläcknycklar (§8), ängsnycklar (§8)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28769-2022 karta.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6940864, E 368082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järpe (NT, §4), tretåig hackspett (NT, §4), spindelblomster (S, §8), fläcknycklar (§8), ängsnycklar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