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31367-2025 i Härjedalens kommun</w:t>
      </w:r>
    </w:p>
    <w:p>
      <w:r>
        <w:t>Detta dokument behandlar höga naturvärden i avverkningsanmälan A 31367-2025 i Härjedalens kommun. Denna avverkningsanmälan inkom 2025-06-25 10:32:08 och omfattar 31,8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blanksvart spiklav (NT), blågrå svartspik (NT), dvärgbägarlav (NT), garnlav (NT), kolflarnlav (NT), mörk kolflarnlav (NT), vedflamlav (NT), vedskivlav (NT),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6494"/>
            <wp:docPr id="1" name="Picture 1"/>
            <wp:cNvGraphicFramePr>
              <a:graphicFrameLocks noChangeAspect="1"/>
            </wp:cNvGraphicFramePr>
            <a:graphic>
              <a:graphicData uri="http://schemas.openxmlformats.org/drawingml/2006/picture">
                <pic:pic>
                  <pic:nvPicPr>
                    <pic:cNvPr id="0" name="A 31367-2025 karta.png"/>
                    <pic:cNvPicPr/>
                  </pic:nvPicPr>
                  <pic:blipFill>
                    <a:blip r:embed="rId16"/>
                    <a:stretch>
                      <a:fillRect/>
                    </a:stretch>
                  </pic:blipFill>
                  <pic:spPr>
                    <a:xfrm>
                      <a:off x="0" y="0"/>
                      <a:ext cx="5486400" cy="320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6852798, E 436754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