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40322-2024 i Härjedalens kommun</w:t>
      </w:r>
    </w:p>
    <w:p>
      <w:r>
        <w:t>Detta dokument behandlar höga naturvärden i avverkningsanmälan A 40322-2024 i Härjedalens kommun. Denna avverkningsanmälan inkom 2024-09-19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gräddporing (VU), blanksvart spiklav (NT), brunpudrad nållav (NT), gammelgransskål (NT), granticka (NT), gränsticka (NT), harticka (NT), nordlig nållav (NT), skrovellav (NT), tretåig hackspett (NT, §4), vedflamlav (NT), vedskivlav (NT), vitgrynig nållav (NT), mörk husmossa (S) och norrlandslav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0322-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6950734, E 386502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