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37451-2024 i Härjedalens kommun</w:t>
      </w:r>
    </w:p>
    <w:p>
      <w:r>
        <w:t>Detta dokument behandlar höga naturvärden i avverkningsanmälan A 37451-2024 i Härjedalens kommun. Denna avverkningsanmälan inkom 2024-09-05 16:40:59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37451-2024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6888147, E 519162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