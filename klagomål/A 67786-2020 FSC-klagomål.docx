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67786-2020 i Härjedalens kommun</w:t>
      </w:r>
    </w:p>
    <w:p>
      <w:r>
        <w:t>Detta dokument behandlar höga naturvärden i avverkningsanmälan A 67786-2020 i Härjedalens kommun. Denna avverkningsanmälan inkom 2020-12-17 00:00:00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Kolticka (EN) </w:t>
      </w:r>
      <w:r>
        <w:t>är starkt hotad art som endast växer på brända ytor av grova tallågor, ett substrat som blir alltmer sällsynt och numera bara påträffas i gammal barrskog. Svampens växtplatser bör undantas från skogsbruk och man bör lägga särskild vikt vid att spara gamla tallar. De kända lokalerna bör övervakas och om behov föreligger ges juridiskt skydd. För att säkerställa artens fortlevnad är det eftersträvansvärt att bränna lämpliga skogspartier och låta den brända veden ligga kvar. På sikt är bristen på lämpligt substrat i det kringliggande landskapet ett hot mot artens fortlevnad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 karta knärot.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6922167, E 445189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