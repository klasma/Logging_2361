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32341-2025 i Härjedalens kommun</w:t>
      </w:r>
    </w:p>
    <w:p>
      <w:r>
        <w:t>Detta dokument behandlar höga naturvärden i avverkningsanmälan A 32341-2025 i Härjedalens kommun. Denna avverkningsanmälan inkom 2025-06-29 00:00:00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liten sotlav (VU), skuggnål (VU), blanksvart spiklav (NT), blågrå svartspik (NT), dvärgbägarlav (NT), gammelgransskål (NT), garnlav (NT), granticka (NT), halmgul örnlav (NT), knottrig blåslav (NT), mörk kolflarnlav (NT), talltita (NT, §4), tretåig hackspett (NT, §4), vaddporing (NT), varglav (NT, §8), vedflamlav (NT), vedskivlav (NT), vitgrynig nållav (NT), bårdlav (S), stuplav (S), trådticka (S), kungsfågel (§4), lavskrika (§4), sparvuggla (§4) och talltita x tofsmes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2341-2025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6950812, E 398241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kungsfågel (§4), lavskrika (§4), sparvuggla (§4) och talltita x tofsmes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