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45557-2021 i Härjedalens kommun</w:t>
      </w:r>
    </w:p>
    <w:p>
      <w:r>
        <w:t>Detta dokument behandlar höga naturvärden i avverkningsanmälan A 45557-2021 i Härjedalens kommun. Denna avverkningsanmälan inkom 2021-09-01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goliatmusseron (VU), tallgråticka (VU), torrmusseron (VU), blå taggsvamp (NT), mjölsvärting (NT), motaggsvamp (NT), orange taggsvamp (NT), skrovlig taggsvamp (NT), svart taggsvamp (NT), tallticka (NT), dropptaggsvamp (S), skarp dropptaggsvamp (S) och tallfingersvamp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5557-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6919843, E 424024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