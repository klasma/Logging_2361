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33393-2025 i Härjedalens kommun</w:t>
      </w:r>
    </w:p>
    <w:p>
      <w:r>
        <w:t>Detta dokument behandlar höga naturvärden i avverkningsanmälan A 33393-2025 i Härjedalens kommun. Denna avverkningsanmälan inkom 2025-07-03 09:50:27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mosippa (EN, §8), blå taggsvamp (NT) och skarp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3393-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6916616, E 447197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mosippa (EN, §8).</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