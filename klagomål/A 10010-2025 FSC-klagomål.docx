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10010-2025 i Härjedalens kommun</w:t>
      </w:r>
    </w:p>
    <w:p>
      <w:r>
        <w:t>Detta dokument behandlar höga naturvärden i avverkningsanmälan A 10010-2025 i Härjedalens kommun. Denna avverkningsanmälan inkom 2025-03-03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garnlav (NT), tretåig hackspett (NT, §4), vitgrynig nållav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0010-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6941269, E 372611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