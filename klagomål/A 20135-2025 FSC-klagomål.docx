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20135-2025 i Härjedalens kommun</w:t>
      </w:r>
    </w:p>
    <w:p>
      <w:r>
        <w:t>Detta dokument behandlar höga naturvärden i avverkningsanmälan A 20135-2025 i Härjedalens kommun. Denna avverkningsanmälan inkom 2025-04-25 12:16:05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gränsticka (NT), vedskivlav (NT), dropptaggsvamp (S), tibast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20135-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6951964, E 440420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