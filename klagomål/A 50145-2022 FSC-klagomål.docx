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50145-2022 i Härjedalens kommun</w:t>
      </w:r>
    </w:p>
    <w:p>
      <w:r>
        <w:t>Detta dokument behandlar höga naturvärden i avverkningsanmälan A 50145-2022 i Härjedalens kommun. Denna avverkningsanmälan inkom 2022-10-31 13:49:04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blanksvart spiklav (NT), blågrå svartspik (NT), dvärgbägarlav (NT), garnlav (NT), kolflarnlav (NT), kortskaftad ärgspik (NT), kådvaxskinn (NT), mörk kolflarnlav (NT), talltita (NT, §4), tretåig hackspett (NT, §4), varglav (NT, §8), vedflamlav (NT), vedskivlav (NT), violettgrå tagellav (NT), flagellkvastmossa (S) och skuggblåslav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50145-2022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6836947, E 455877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