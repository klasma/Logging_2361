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58277-2021 i Härjedalens kommun</w:t>
      </w:r>
    </w:p>
    <w:p>
      <w:r>
        <w:t>Detta dokument behandlar höga naturvärden i avverkningsanmälan A 58277-2021 i Härjedalens kommun. Denna avverkningsanmälan inkom 2021-10-18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mosippa (EN, §8), gräddporing (VU), lammticka (VU), rotfingersvamp (VU), blå taggsvamp (NT), dvärgbägarlav (NT), motaggsvamp (NT), orange taggsvamp (NT), skrovlig taggsvamp (NT), talltaggsvamp (NT), vaddporing (NT), dropptaggsvamp (S), skarp dropptaggsvamp (S) och tallfingersvamp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58277-2021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6895482, E 507481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