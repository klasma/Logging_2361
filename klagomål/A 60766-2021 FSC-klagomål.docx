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60766-2021 i Härjedalens kommun</w:t>
      </w:r>
    </w:p>
    <w:p>
      <w:r>
        <w:t>Detta dokument behandlar höga naturvärden i avverkningsanmälan A 60766-2021 i Härjedalens kommun. Denna avverkningsanmälan inkom 2021-10-27 22:33:48 och omfattar 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rynkskinn (VU), blanksvart spiklav (NT), blågrå svartspik (NT), garnlav (NT), kolflarnlav (NT), lunglav (NT), mörk kolflarnlav (NT), skrovellav (NT), vedflamlav (NT), vedskivlav (NT), dropptaggsvamp (S), grönpyrola (S), luddlav (S), skinnlav (S), stuplav (S),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0766-2021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6894614, E 506560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4.96 ha med buffertzonerna och får av detta skäl inte avverkas.</w:t>
      </w:r>
    </w:p>
    <w:p>
      <w:pPr>
        <w:pStyle w:val="Caption"/>
      </w:pPr>
      <w:r>
        <w:drawing>
          <wp:inline xmlns:a="http://schemas.openxmlformats.org/drawingml/2006/main" xmlns:pic="http://schemas.openxmlformats.org/drawingml/2006/picture">
            <wp:extent cx="5486400" cy="6988447"/>
            <wp:docPr id="2" name="Picture 2"/>
            <wp:cNvGraphicFramePr>
              <a:graphicFrameLocks noChangeAspect="1"/>
            </wp:cNvGraphicFramePr>
            <a:graphic>
              <a:graphicData uri="http://schemas.openxmlformats.org/drawingml/2006/picture">
                <pic:pic>
                  <pic:nvPicPr>
                    <pic:cNvPr id="0" name="A 60766-2021 karta knärot.png"/>
                    <pic:cNvPicPr/>
                  </pic:nvPicPr>
                  <pic:blipFill>
                    <a:blip r:embed="rId17"/>
                    <a:stretch>
                      <a:fillRect/>
                    </a:stretch>
                  </pic:blipFill>
                  <pic:spPr>
                    <a:xfrm>
                      <a:off x="0" y="0"/>
                      <a:ext cx="5486400" cy="6988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6894614, E 506560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