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16890-2024 i Härjedalens kommun</w:t>
      </w:r>
    </w:p>
    <w:p>
      <w:r>
        <w:t>Detta dokument behandlar höga naturvärden i avverkningsanmälan A 16890-2024 i Härjedalens kommun. Denna avverkningsanmälan inkom 2024-04-29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brunpudrad nållav (NT), garnlav (NT), gränsticka (NT), Leptoporus mollis (NT), lunglav (NT), vitgrynig nållav (NT), äggvaxskivling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6890-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6928904, E 444595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6890-2024 karta knärot.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6928904, E 444595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