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32340-2025 i Härjedalens kommun</w:t>
      </w:r>
    </w:p>
    <w:p>
      <w:r>
        <w:t>Detta dokument behandlar höga naturvärden i avverkningsanmälan A 32340-2025 i Härjedalens kommun. Denna avverkningsanmälan inkom 2025-06-29 00:00:00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gräddporing (VU), blanksvart spiklav (NT), blågrå svartspik (NT), dvärgbägarlav (NT), gammelgransskål (NT), granticka (NT), knottrig blåslav (NT), tretåig hackspett (NT, §4), vedflamlav (NT), vedskivlav (NT), vitgrynig nållav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32340-2025 karta.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6948716, E 397892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