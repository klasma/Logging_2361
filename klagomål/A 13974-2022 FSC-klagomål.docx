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13974-2022 i Härjedalens kommun</w:t>
      </w:r>
    </w:p>
    <w:p>
      <w:r>
        <w:t>Detta dokument behandlar höga naturvärden i avverkningsanmälan A 13974-2022 i Härjedalens kommun. Denna avverkningsanmälan inkom 2022-03-30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fläckporing (VU), gräddporing (VU), smalfotad taggsvamp (VU), blanksvart spiklav (NT), blågrå svartspik (NT), dvärgbägarlav (NT), garnlav (NT), kolflarnlav (NT), mörk kolflarnlav (NT), tallticka (NT), tretåig hackspett (NT, §4), ullticka (NT), vedflamlav (NT), vedskivlav (NT), vedtrappmossa (NT), vitgrynig nållav (NT) och dropptaggsvamp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7311"/>
            <wp:docPr id="1" name="Picture 1"/>
            <wp:cNvGraphicFramePr>
              <a:graphicFrameLocks noChangeAspect="1"/>
            </wp:cNvGraphicFramePr>
            <a:graphic>
              <a:graphicData uri="http://schemas.openxmlformats.org/drawingml/2006/picture">
                <pic:pic>
                  <pic:nvPicPr>
                    <pic:cNvPr id="0" name="A 13974-2022 karta.png"/>
                    <pic:cNvPicPr/>
                  </pic:nvPicPr>
                  <pic:blipFill>
                    <a:blip r:embed="rId16"/>
                    <a:stretch>
                      <a:fillRect/>
                    </a:stretch>
                  </pic:blipFill>
                  <pic:spPr>
                    <a:xfrm>
                      <a:off x="0" y="0"/>
                      <a:ext cx="5486400" cy="7457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6841790, E 430786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