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65905-2021 i Härjedalens kommun</w:t>
      </w:r>
    </w:p>
    <w:p>
      <w:r>
        <w:t>Detta dokument behandlar höga naturvärden i avverkningsanmälan A 65905-2021 i Härjedalens kommun. Denna avverkningsanmälan inkom 2021-11-17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gammelgransskål (NT), garnlav (NT), granticka (NT), gränsticka (NT), harticka (NT), knottrig blåslav (NT), rosenticka (NT) och ullticka (NT). Av dessa är 9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5905-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6937442, E 426093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