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23337-2025 i Härjedalens kommun</w:t>
      </w:r>
    </w:p>
    <w:p>
      <w:r>
        <w:t>Detta dokument behandlar höga naturvärden i avverkningsanmälan A 23337-2025 i Härjedalens kommun. Denna avverkningsanmälan inkom 2025-05-14 00:00:00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knottrig blåslav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3337-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6918133, E 448017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