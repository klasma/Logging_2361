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37092-2025 i Härjedalens kommun</w:t>
      </w:r>
    </w:p>
    <w:p>
      <w:r>
        <w:t>Detta dokument behandlar höga naturvärden i avverkningsanmälan A 37092-2025 i Härjedalens kommun. Denna avverkningsanmälan inkom 2025-08-06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092-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6911952, E 425410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