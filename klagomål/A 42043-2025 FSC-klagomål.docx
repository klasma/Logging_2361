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42043-2025 i Härjedalens kommun</w:t>
      </w:r>
    </w:p>
    <w:p>
      <w:r>
        <w:t>Detta dokument behandlar höga naturvärden i avverkningsanmälan A 42043-2025 i Härjedalens kommun. Denna avverkningsanmälan inkom 2025-09-03 14:55:40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fläckporing (VU), blanksvart spiklav (NT), blågrå svartspik (NT), dvärgbägarlav (NT), kolflarnlav (NT), mörk kolflarnlav (NT), nordtagging (NT), skrovlig taggsvamp (NT), svartvit taggsvamp (NT), vaddporing (NT), vedflamlav (NT), vedskivlav (NT), dropptaggsvamp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2043-2025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6866408, E 478434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