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41068-2024 i Härjedalens kommun</w:t>
      </w:r>
    </w:p>
    <w:p>
      <w:r>
        <w:t>Detta dokument behandlar höga naturvärden i avverkningsanmälan A 41068-2024 i Härjedalens kommun. Denna avverkningsanmälan inkom 2024-09-24 09:20:05 och omfattar 51,1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spillkråka (NT, §4),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41068-2024 karta.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6929635, E 413721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