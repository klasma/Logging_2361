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43278-2024 i Härjedalens kommun</w:t>
      </w:r>
    </w:p>
    <w:p>
      <w:r>
        <w:t>Detta dokument behandlar höga naturvärden i avverkningsanmälan A 43278-2024 i Härjedalens kommun. Denna avverkningsanmälan inkom 2024-10-03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gammelgransskål (NT), garnlav (NT), gränsticka (NT), knottrig blåslav (NT) och ullticka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3278-2024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6948375, E 430979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