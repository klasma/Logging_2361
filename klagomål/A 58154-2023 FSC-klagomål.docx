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58154-2023 i Härjedalens kommun</w:t>
      </w:r>
    </w:p>
    <w:p>
      <w:r>
        <w:t>Detta dokument behandlar höga naturvärden i avverkningsanmälan A 58154-2023 i Härjedalens kommun. Denna avverkningsanmälan inkom 2023-11-20 00:00:00 och omfattar 7,4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blanksvart spiklav (NT), blågrå svartspik (NT), dvärgbägarlav (NT), garnlav (NT), grantaggsvamp (NT), gränsticka (NT), kolflarnlav (NT), lunglav (NT), mörk kolflarnlav (NT), nordtagging (NT), skrovellav (NT), ullticka (NT), vedtrappmossa (NT), barkkornlav (S), bårdlav (S) och korallblylav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A 58154-2023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6902061, E 443852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