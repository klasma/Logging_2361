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48699-2025 i Härjedalens kommun</w:t>
      </w:r>
    </w:p>
    <w:p>
      <w:r>
        <w:t>Detta dokument behandlar höga naturvärden i avverkningsanmälan A 48699-2025 i Härjedalens kommun. Denna avverkningsanmälan inkom 2025-10-06 14:47:47 och omfattar 26,9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dvärgbägarlav (NT), kolflarnlav (NT), mörk kolflarnlav (NT) och nordtagging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48699-2025 karta.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6917517, E 397762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