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24251-2024 i Härjedalens kommun</w:t>
      </w:r>
    </w:p>
    <w:p>
      <w:r>
        <w:t>Detta dokument behandlar höga naturvärden i avverkningsanmälan A 24251-2024 i Härjedalens kommun. Denna avverkningsanmälan inkom 2024-06-14 09:16:57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24251-2024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6867174, E 505931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