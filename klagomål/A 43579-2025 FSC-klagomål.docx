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43579-2025 i Härjedalens kommun</w:t>
      </w:r>
    </w:p>
    <w:p>
      <w:r>
        <w:t>Detta dokument behandlar höga naturvärden i avverkningsanmälan A 43579-2025 i Härjedalens kommun. Denna avverkningsanmälan inkom 2025-09-11 15:31:35 och omfattar 8,0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granticka (NT), kolflarnlav (NT), lunglav (NT), mörk kolflarnlav (NT), talltita (NT, §4), tretåig hackspett (NT, §4), vedflamlav (NT), vedskivlav (NT) och vitgrynig nållav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43579-2025 karta.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6858629, E 466099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