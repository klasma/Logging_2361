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35369-2024 i Härjedalens kommun</w:t>
      </w:r>
    </w:p>
    <w:p>
      <w:r>
        <w:t>Detta dokument behandlar höga naturvärden i avverkningsanmälan A 35369-2024 i Härjedalens kommun. Denna avverkningsanmälan inkom 2024-08-27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rynkskinn (VU), sprickporing (VU), garnlav (NT), granticka (NT), skrovellav (NT), tretåig hackspett (NT, §4), ullticka (NT), vitgrynig nållav (NT),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536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6932513, E 375550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