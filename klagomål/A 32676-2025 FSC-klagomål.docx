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32676-2025 i Härjedalens kommun</w:t>
      </w:r>
    </w:p>
    <w:p>
      <w:r>
        <w:t>Detta dokument behandlar höga naturvärden i avverkningsanmälan A 32676-2025 i Härjedalens kommun. Denna avverkningsanmälan inkom 2025-06-30 17:44:33 och omfattar 51,0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broktagel (EN), knottrig blåslav (NT), lunglav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2676-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6865694, E 490118 i SWEREF 99 TM.</w:t>
      </w:r>
    </w:p>
    <w:p>
      <w:r>
        <w:rPr>
          <w:b/>
        </w:rPr>
        <w:t>Broktagel (EN)</w:t>
      </w:r>
      <w:r>
        <w:t xml:space="preserve"> är en suboceanisk lav med en något västlig utbredning i landet och förekommer på klippor och i enstaka fall träd, framförallt i gamla barrskogar med hög luftfuktighet. Arten är placerad högst upp i Skogsstyrelsens värdepyramid för bedömning av skog med höga naturvärden och indikerar hög och jämn luftfuktighet. I norra Sverige tycks den kringliggande skogens fuktighetsbevarande funktion vara avgörande för artens överlevnad och avverkning av skog där den förekommer utgör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