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24955-2023 i Härjedalens kommun</w:t>
      </w:r>
    </w:p>
    <w:p>
      <w:r>
        <w:t>Detta dokument behandlar höga naturvärden i avverkningsanmälan A 24955-2023 i Härjedalens kommun. Denna avverkningsanmälan inkom 2023-06-08 00:00:00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brunpudrad nållav (NT), dvärgbägarlav (NT), garnlav (NT) och tretåig hackspett (NT, §4).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3406"/>
            <wp:docPr id="1" name="Picture 1"/>
            <wp:cNvGraphicFramePr>
              <a:graphicFrameLocks noChangeAspect="1"/>
            </wp:cNvGraphicFramePr>
            <a:graphic>
              <a:graphicData uri="http://schemas.openxmlformats.org/drawingml/2006/picture">
                <pic:pic>
                  <pic:nvPicPr>
                    <pic:cNvPr id="0" name="A 24955-2023 karta.png"/>
                    <pic:cNvPicPr/>
                  </pic:nvPicPr>
                  <pic:blipFill>
                    <a:blip r:embed="rId16"/>
                    <a:stretch>
                      <a:fillRect/>
                    </a:stretch>
                  </pic:blipFill>
                  <pic:spPr>
                    <a:xfrm>
                      <a:off x="0" y="0"/>
                      <a:ext cx="5486400" cy="4283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6928589, E 371507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