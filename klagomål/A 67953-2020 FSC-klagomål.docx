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67953-2020 i Härjedalens kommun</w:t>
      </w:r>
    </w:p>
    <w:p>
      <w:r>
        <w:t>Detta dokument behandlar höga naturvärden i avverkningsanmälan A 67953-2020 i Härjedalens kommun. Denna avverkningsanmälan inkom 2020-12-17 00:00:00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kolflarnlav (NT), rosenticka (NT), tretåig hackspett (NT, §4), vedflamlav (NT), vedskivlav (NT), vitgrynig nållav (NT), äggvaxskivling (NT), plattlummer (S, §9),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67953-2020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