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31328-2022 i Härjedalens kommun</w:t>
      </w:r>
    </w:p>
    <w:p>
      <w:r>
        <w:t>Detta dokument behandlar höga naturvärden i avverkningsanmälan A 31328-2022 i Härjedalens kommun. Denna avverkningsanmälan inkom 2022-08-01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Halmgul örnlav (NT)</w:t>
      </w:r>
      <w:r>
        <w:t xml:space="preserve"> växer på bark och ved av gran och tall, oftast på riktigt gamla träd i gles boreal kontinuitetsskog eller myrkanter. Avverkning av boreal kontinuitetsskog är ett hot och skogsbruksåtgärder på eller i närheten av växtplatserna bör undvikas. Naturskogsartade skogar med förekomst av arten indikerar höga biologiska värden och bör bevaras. Särskilt angeläget är detta i naturskogsartade barrskogar. Minskningstakten för den svenska populationen bedöms vara nära gränsvärdet för Sårbar (VU)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