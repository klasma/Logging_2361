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18116-2025 i Härjedalens kommun</w:t>
      </w:r>
    </w:p>
    <w:p>
      <w:r>
        <w:t>Detta dokument behandlar höga naturvärden i avverkningsanmälan A 18116-2025 i Härjedalens kommun. Denna avverkningsanmälan inkom 2025-04-14 13:58:59 och omfattar 17,8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blanksvart spiklav (NT), blågrå svartspik (NT), dvärgbägarlav (NT), garnlav (NT), kolflarnlav (NT), lunglav (NT), mörk kolflarnlav (NT), skrovellav (NT), talltita (NT, §4), tretåig hackspett (NT, §4), vedflamlav (NT), vedskivlav (NT), violettgrå tagellav (NT), bårdlav (S), dropptaggsvamp (S), luddlav (S), skarp dropptaggsvamp (S), spindelblomster (S, §8), stuplav (S) och tjäder (§4).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0895"/>
            <wp:docPr id="1" name="Picture 1"/>
            <wp:cNvGraphicFramePr>
              <a:graphicFrameLocks noChangeAspect="1"/>
            </wp:cNvGraphicFramePr>
            <a:graphic>
              <a:graphicData uri="http://schemas.openxmlformats.org/drawingml/2006/picture">
                <pic:pic>
                  <pic:nvPicPr>
                    <pic:cNvPr id="0" name="A 18116-2025 karta.png"/>
                    <pic:cNvPicPr/>
                  </pic:nvPicPr>
                  <pic:blipFill>
                    <a:blip r:embed="rId16"/>
                    <a:stretch>
                      <a:fillRect/>
                    </a:stretch>
                  </pic:blipFill>
                  <pic:spPr>
                    <a:xfrm>
                      <a:off x="0" y="0"/>
                      <a:ext cx="5486400" cy="55208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6872762, E 473658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1.62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18116-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6872762, E 473658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