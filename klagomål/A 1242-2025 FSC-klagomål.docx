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1242-2025 i Härjedalens kommun</w:t>
      </w:r>
    </w:p>
    <w:p>
      <w:r>
        <w:t>Detta dokument behandlar höga naturvärden i avverkningsanmälan A 1242-2025 i Härjedalens kommun. Denna avverkningsanmälan inkom 2025-01-10 00:00:00 och omfattar 80,5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doftskinn (NT), dvärgbägarlav (NT), garnlav (NT), granticka (NT), kolflarnlav (NT), liten svartspik (NT), lunglav (NT), mörk kolflarnlav (NT), skrovellav (NT), tretåig hackspett (NT, §4), ullticka (NT), vedflamlav (NT), vedskivlav (NT), vitgrynig nållav (NT), gytterlav (S), spindelblomster (S, §8), stuplav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1242-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6888233, E 432393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