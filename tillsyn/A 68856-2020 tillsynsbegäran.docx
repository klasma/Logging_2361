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68856-2020 i Härjedalens kommun</w:t>
      </w:r>
    </w:p>
    <w:p>
      <w:r>
        <w:t>Detta dokument behandlar höga naturvärden i avverkningsanmälan A 68856-2020 i Härjedalens kommun. Denna avverkningsanmälan inkom 2020-12-21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0363"/>
            <wp:docPr id="1" name="Picture 1"/>
            <wp:cNvGraphicFramePr>
              <a:graphicFrameLocks noChangeAspect="1"/>
            </wp:cNvGraphicFramePr>
            <a:graphic>
              <a:graphicData uri="http://schemas.openxmlformats.org/drawingml/2006/picture">
                <pic:pic>
                  <pic:nvPicPr>
                    <pic:cNvPr id="0" name="A 68856-2020 karta.png"/>
                    <pic:cNvPicPr/>
                  </pic:nvPicPr>
                  <pic:blipFill>
                    <a:blip r:embed="rId16"/>
                    <a:stretch>
                      <a:fillRect/>
                    </a:stretch>
                  </pic:blipFill>
                  <pic:spPr>
                    <a:xfrm>
                      <a:off x="0" y="0"/>
                      <a:ext cx="5486400" cy="318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