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31892-2025 i Härjedalens kommun</w:t>
      </w:r>
    </w:p>
    <w:p>
      <w:r>
        <w:t>Detta dokument behandlar höga naturvärden i avverkningsanmälan A 31892-2025 i Härjedalens kommun. Denna avverkningsanmälan inkom 2025-06-26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blågrå svartspik (NT), dvärgbägarlav (NT), garnlav (NT), knottrig blåslav (NT), kolflarnlav (NT), mjölsvärting (NT), mörk kolflarnlav (NT), talltita (NT, §4), tretåig hackspett (NT, §4), vedflamlav (NT), vedskivlav (NT), violettgrå tagellav (NT), dropptaggsvamp (S), luddlav (S), plattlummer (S, §9), lavskrika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1892-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6859073, E 467031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3.97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31892-2025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6859073, E 467031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