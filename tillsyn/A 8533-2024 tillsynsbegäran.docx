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8533-2024 i Härjedalens kommun</w:t>
      </w:r>
    </w:p>
    <w:p>
      <w:r>
        <w:t>Detta dokument behandlar höga naturvärden i avverkningsanmälan A 8533-2024 i Härjedalens kommun. Denna avverkningsanmälan inkom 2024-02-29 00:00:00 och omfattar 60,8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doftticka (VU, §8), blanksvart spiklav (NT), blågrå svartspik (NT), dvärgbägarlav (NT), gränsticka (NT), knottrig blåslav (NT), kolflarnlav (NT), lunglav (NT), mörk kolflarnlav (NT), vedflamlav (NT), vedskivlav (NT), violettgrå tagellav (NT), korallblylav (S), luddlav (S), skinnlav (S), sotlav (S) och tjäder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818"/>
            <wp:docPr id="1" name="Picture 1"/>
            <wp:cNvGraphicFramePr>
              <a:graphicFrameLocks noChangeAspect="1"/>
            </wp:cNvGraphicFramePr>
            <a:graphic>
              <a:graphicData uri="http://schemas.openxmlformats.org/drawingml/2006/picture">
                <pic:pic>
                  <pic:nvPicPr>
                    <pic:cNvPr id="0" name="A 8533-2024 karta.png"/>
                    <pic:cNvPicPr/>
                  </pic:nvPicPr>
                  <pic:blipFill>
                    <a:blip r:embed="rId16"/>
                    <a:stretch>
                      <a:fillRect/>
                    </a:stretch>
                  </pic:blipFill>
                  <pic:spPr>
                    <a:xfrm>
                      <a:off x="0" y="0"/>
                      <a:ext cx="5486400" cy="3252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6919336, E 447680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