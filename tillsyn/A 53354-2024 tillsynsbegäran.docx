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53354-2024 i Härjedalens kommun</w:t>
      </w:r>
    </w:p>
    <w:p>
      <w:r>
        <w:t>Detta dokument behandlar höga naturvärden i avverkningsanmälan A 53354-2024 i Härjedalens kommun. Denna avverkningsanmälan inkom 2024-11-18 10:53:57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mörk kolflarnlav (NT), talltita (NT, §4), varglav (NT, §8), vedskivlav (NT), skarp dropptaggsvamp (S), orre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53354-2024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6866887, E 490339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varglav (NT, §8),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53354-2024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6866887, E 490339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