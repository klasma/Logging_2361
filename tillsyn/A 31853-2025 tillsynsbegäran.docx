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31853-2025 i Härjedalens kommun</w:t>
      </w:r>
    </w:p>
    <w:p>
      <w:r>
        <w:t>Detta dokument behandlar höga naturvärden i avverkningsanmälan A 31853-2025 i Härjedalens kommun. Denna avverkningsanmälan inkom 2025-06-26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1853-2025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6859648, E 469245 i SWEREF 99 TM.</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1853-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6859648, E 469245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