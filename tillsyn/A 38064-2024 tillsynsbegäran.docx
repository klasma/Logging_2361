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38064-2024 i Härjedalens kommun</w:t>
      </w:r>
    </w:p>
    <w:p>
      <w:r>
        <w:t>Detta dokument behandlar höga naturvärden i avverkningsanmälan A 38064-2024 i Härjedalens kommun. Denna avverkningsanmälan inkom 2024-09-09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gränsticka (NT), harticka (NT), kolflarnlav (NT), rosenticka (NT), skrovellav (NT), tretåig hackspett (NT, §4), ullticka (NT), varglav (NT, §8), vitgrynig nållav (NT), luddlav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8064-2024 karta.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6928824, E 376628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varglav (NT,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