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52307-2025 i Härjedalens kommun</w:t>
      </w:r>
    </w:p>
    <w:p>
      <w:r>
        <w:t>Detta dokument behandlar höga naturvärden i avverkningsanmälan A 52307-2025 i Härjedalens kommun. Denna avverkningsanmälan inkom 2025-10-23 15:21:34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52307-2025 karta.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6909397, E 453810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