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56499-2024 i Härjedalens kommun</w:t>
      </w:r>
    </w:p>
    <w:p>
      <w:r>
        <w:t>Detta dokument behandlar höga naturvärden i avverkningsanmälan A 56499-2024 i Härjedalens kommun. Denna avverkningsanmälan inkom 2024-11-29 11:56:12 och omfattar 3,4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kolflarnlav (NT), lunglav (NT), mörk kolflarnlav (NT), tallticka (NT), talltita (NT, §4), tretåig hackspett (NT, §4), vedflamlav (NT), vedskivlav (NT), violettgrå tagellav (NT), dropptaggsvamp (S) och grönpyrola (S).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3879"/>
            <wp:docPr id="1" name="Picture 1"/>
            <wp:cNvGraphicFramePr>
              <a:graphicFrameLocks noChangeAspect="1"/>
            </wp:cNvGraphicFramePr>
            <a:graphic>
              <a:graphicData uri="http://schemas.openxmlformats.org/drawingml/2006/picture">
                <pic:pic>
                  <pic:nvPicPr>
                    <pic:cNvPr id="0" name="A 56499-2024 karta.png"/>
                    <pic:cNvPicPr/>
                  </pic:nvPicPr>
                  <pic:blipFill>
                    <a:blip r:embed="rId16"/>
                    <a:stretch>
                      <a:fillRect/>
                    </a:stretch>
                  </pic:blipFill>
                  <pic:spPr>
                    <a:xfrm>
                      <a:off x="0" y="0"/>
                      <a:ext cx="5486400" cy="4293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6861058, E 474413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33 fyndplatser för knärot registrerade på Artportalen. Figur 2 visar gränserna för buffertzoner på 50 m, som behöver lämnas kring fyndplatserna för att knärotslokalerna inte ska försvinna vid en avverkning. Av det avverkningsanmälda området överlappar 3.44 ha med buffertzonerna och får av detta skäl inte avverkas.</w:t>
      </w:r>
    </w:p>
    <w:p>
      <w:pPr>
        <w:pStyle w:val="Caption"/>
      </w:pPr>
      <w:r>
        <w:drawing>
          <wp:inline xmlns:a="http://schemas.openxmlformats.org/drawingml/2006/main" xmlns:pic="http://schemas.openxmlformats.org/drawingml/2006/picture">
            <wp:extent cx="5486400" cy="5189706"/>
            <wp:docPr id="2" name="Picture 2"/>
            <wp:cNvGraphicFramePr>
              <a:graphicFrameLocks noChangeAspect="1"/>
            </wp:cNvGraphicFramePr>
            <a:graphic>
              <a:graphicData uri="http://schemas.openxmlformats.org/drawingml/2006/picture">
                <pic:pic>
                  <pic:nvPicPr>
                    <pic:cNvPr id="0" name="A 56499-2024 karta knärot.png"/>
                    <pic:cNvPicPr/>
                  </pic:nvPicPr>
                  <pic:blipFill>
                    <a:blip r:embed="rId17"/>
                    <a:stretch>
                      <a:fillRect/>
                    </a:stretch>
                  </pic:blipFill>
                  <pic:spPr>
                    <a:xfrm>
                      <a:off x="0" y="0"/>
                      <a:ext cx="5486400" cy="518970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6861058, E 474413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