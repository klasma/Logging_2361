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35362-2024 i Härjedalens kommun</w:t>
      </w:r>
    </w:p>
    <w:p>
      <w:r>
        <w:t>Detta dokument behandlar höga naturvärden i avverkningsanmälan A 35362-2024 i Härjedalens kommun. Denna avverkningsanmälan inkom 2024-08-27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liten sotlav (VU), sprickporing (VU), doftskinn (NT), gammelgransskål (NT), garnlav (NT), granticka (NT), harticka (NT), rödbrun blekspik (NT), skrovellav (NT), spillkråka (NT, §4), tretåig hackspett (NT, §4), ullticka (NT), vitgrynig nållav (NT), kornig nållav (S), luddlav (S), stuplav (S), trådticka (S), vågbandad barkbock (S)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5362-2024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6931944, E 375268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