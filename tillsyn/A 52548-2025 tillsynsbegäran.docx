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52548-2025 i Härjedalens kommun</w:t>
      </w:r>
    </w:p>
    <w:p>
      <w:r>
        <w:t>Detta dokument behandlar höga naturvärden i avverkningsanmälan A 52548-2025 i Härjedalens kommun. Denna avverkningsanmälan inkom 2025-10-24 13:16:03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orange taggsvamp (NT), skrovlig taggsvamp (NT), svart taggsvamp (NT), svartvit taggsvamp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2548-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6952003, E 438055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