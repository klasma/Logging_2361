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27191-2024 i Härjedalens kommun</w:t>
      </w:r>
    </w:p>
    <w:p>
      <w:r>
        <w:t>Detta dokument behandlar höga naturvärden i avverkningsanmälan A 27191-2024 i Härjedalens kommun. Denna avverkningsanmälan inkom 2024-06-28 14:10:06 och omfattar 18,7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tallgråticka (VU), blå taggsvamp (NT), dvärgbägarlav (NT), kolflarnlav (NT), mörk kolflarnlav (NT), nordtagging (NT), talltaggsvamp (NT), vedskivlav (NT) och skarp dropptaggsvamp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3845"/>
            <wp:docPr id="1" name="Picture 1"/>
            <wp:cNvGraphicFramePr>
              <a:graphicFrameLocks noChangeAspect="1"/>
            </wp:cNvGraphicFramePr>
            <a:graphic>
              <a:graphicData uri="http://schemas.openxmlformats.org/drawingml/2006/picture">
                <pic:pic>
                  <pic:nvPicPr>
                    <pic:cNvPr id="0" name="A 27191-2024 karta.png"/>
                    <pic:cNvPicPr/>
                  </pic:nvPicPr>
                  <pic:blipFill>
                    <a:blip r:embed="rId16"/>
                    <a:stretch>
                      <a:fillRect/>
                    </a:stretch>
                  </pic:blipFill>
                  <pic:spPr>
                    <a:xfrm>
                      <a:off x="0" y="0"/>
                      <a:ext cx="5486400" cy="59938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6874336, E 465687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7979085"/>
            <wp:docPr id="2" name="Picture 2"/>
            <wp:cNvGraphicFramePr>
              <a:graphicFrameLocks noChangeAspect="1"/>
            </wp:cNvGraphicFramePr>
            <a:graphic>
              <a:graphicData uri="http://schemas.openxmlformats.org/drawingml/2006/picture">
                <pic:pic>
                  <pic:nvPicPr>
                    <pic:cNvPr id="0" name="A 27191-2024 karta knärot.png"/>
                    <pic:cNvPicPr/>
                  </pic:nvPicPr>
                  <pic:blipFill>
                    <a:blip r:embed="rId17"/>
                    <a:stretch>
                      <a:fillRect/>
                    </a:stretch>
                  </pic:blipFill>
                  <pic:spPr>
                    <a:xfrm>
                      <a:off x="0" y="0"/>
                      <a:ext cx="5486400" cy="7979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6874336, E 465687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