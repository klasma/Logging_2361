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60836-2020 i Härjedalens kommun</w:t>
      </w:r>
    </w:p>
    <w:p>
      <w:r>
        <w:t>Detta dokument behandlar höga naturvärden i avverkningsanmälan A 60836-2020 i Härjedalens kommun. Denna avverkningsanmälan inkom 2020-11-19 09:42:12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knärot (VU, §8), dvärgbägarlav (NT), garnlav (NT), kolflarnlav (NT), lunglav (NT), mörk kolflarnlav (NT), orange taggsvamp (NT), spillkråka (NT, §4), tallticka (NT), vedflamlav (NT), vedtrappmossa (NT), violettgrå tagellav (NT), bårdlav (S), dropptaggsvamp (S), korallblylav (S), skarp dropptaggsvamp (S), spindelblomster (S, §8), stuplav (S), tjäder (§4)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7714"/>
            <wp:docPr id="1" name="Picture 1"/>
            <wp:cNvGraphicFramePr>
              <a:graphicFrameLocks noChangeAspect="1"/>
            </wp:cNvGraphicFramePr>
            <a:graphic>
              <a:graphicData uri="http://schemas.openxmlformats.org/drawingml/2006/picture">
                <pic:pic>
                  <pic:nvPicPr>
                    <pic:cNvPr id="0" name="A 60836-2020 karta.png"/>
                    <pic:cNvPicPr/>
                  </pic:nvPicPr>
                  <pic:blipFill>
                    <a:blip r:embed="rId16"/>
                    <a:stretch>
                      <a:fillRect/>
                    </a:stretch>
                  </pic:blipFill>
                  <pic:spPr>
                    <a:xfrm>
                      <a:off x="0" y="0"/>
                      <a:ext cx="5486400" cy="59877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6854636, E 476843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spillkråka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59 fyndplatser för knärot registrerade på Artportalen. Figur 2 visar gränserna för buffertzoner på 50 m, som behöver lämnas kring fyndplatserna för att knärotslokalerna inte ska försvinna vid en avverkning. Av det avverkningsanmälda området överlappar 2.48 ha med buffertzonerna och får av detta skäl inte avverkas.</w:t>
      </w:r>
    </w:p>
    <w:p>
      <w:pPr>
        <w:pStyle w:val="Caption"/>
      </w:pPr>
      <w:r>
        <w:drawing>
          <wp:inline xmlns:a="http://schemas.openxmlformats.org/drawingml/2006/main" xmlns:pic="http://schemas.openxmlformats.org/drawingml/2006/picture">
            <wp:extent cx="5486400" cy="7968224"/>
            <wp:docPr id="2" name="Picture 2"/>
            <wp:cNvGraphicFramePr>
              <a:graphicFrameLocks noChangeAspect="1"/>
            </wp:cNvGraphicFramePr>
            <a:graphic>
              <a:graphicData uri="http://schemas.openxmlformats.org/drawingml/2006/picture">
                <pic:pic>
                  <pic:nvPicPr>
                    <pic:cNvPr id="0" name="A 60836-2020 karta knärot.png"/>
                    <pic:cNvPicPr/>
                  </pic:nvPicPr>
                  <pic:blipFill>
                    <a:blip r:embed="rId17"/>
                    <a:stretch>
                      <a:fillRect/>
                    </a:stretch>
                  </pic:blipFill>
                  <pic:spPr>
                    <a:xfrm>
                      <a:off x="0" y="0"/>
                      <a:ext cx="5486400" cy="7968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6854636, E 476843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