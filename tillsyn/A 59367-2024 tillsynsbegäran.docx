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59367-2024 i Härjedalens kommun</w:t>
      </w:r>
    </w:p>
    <w:p>
      <w:r>
        <w:t>Detta dokument behandlar höga naturvärden i avverkningsanmälan A 59367-2024 i Härjedalens kommun. Denna avverkningsanmälan inkom 2024-12-12 08:03:57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9508"/>
            <wp:docPr id="1" name="Picture 1"/>
            <wp:cNvGraphicFramePr>
              <a:graphicFrameLocks noChangeAspect="1"/>
            </wp:cNvGraphicFramePr>
            <a:graphic>
              <a:graphicData uri="http://schemas.openxmlformats.org/drawingml/2006/picture">
                <pic:pic>
                  <pic:nvPicPr>
                    <pic:cNvPr id="0" name="A 59367-2024 karta.png"/>
                    <pic:cNvPicPr/>
                  </pic:nvPicPr>
                  <pic:blipFill>
                    <a:blip r:embed="rId16"/>
                    <a:stretch>
                      <a:fillRect/>
                    </a:stretch>
                  </pic:blipFill>
                  <pic:spPr>
                    <a:xfrm>
                      <a:off x="0" y="0"/>
                      <a:ext cx="5486400" cy="4169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6912880, E 440524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