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19799-2024 i Härjedalens kommun</w:t>
      </w:r>
    </w:p>
    <w:p>
      <w:r>
        <w:t>Detta dokument behandlar höga naturvärden i avverkningsanmälan A 19799-2024 i Härjedalens kommun. Denna avverkningsanmälan inkom 2024-05-20 22:44:12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mörk kolflarnlav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9799-2024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6891278, E 517543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81728"/>
            <wp:docPr id="2" name="Picture 2"/>
            <wp:cNvGraphicFramePr>
              <a:graphicFrameLocks noChangeAspect="1"/>
            </wp:cNvGraphicFramePr>
            <a:graphic>
              <a:graphicData uri="http://schemas.openxmlformats.org/drawingml/2006/picture">
                <pic:pic>
                  <pic:nvPicPr>
                    <pic:cNvPr id="0" name="A 19799-2024 karta knärot.png"/>
                    <pic:cNvPicPr/>
                  </pic:nvPicPr>
                  <pic:blipFill>
                    <a:blip r:embed="rId17"/>
                    <a:stretch>
                      <a:fillRect/>
                    </a:stretch>
                  </pic:blipFill>
                  <pic:spPr>
                    <a:xfrm>
                      <a:off x="0" y="0"/>
                      <a:ext cx="5486400" cy="43817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6891278, E 517543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