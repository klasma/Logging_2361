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42675-2025 i Härjedalens kommun</w:t>
      </w:r>
    </w:p>
    <w:p>
      <w:r>
        <w:t>Detta dokument behandlar höga naturvärden i avverkningsanmälan A 42675-2025 i Härjedalens kommun. Denna avverkningsanmälan inkom 2025-09-08 07:37:52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blågrå svartspik (NT), dvärgbägarlav (NT), garnlav (NT), knottrig blåslav (NT), lunglav (NT), mörk kolflarnlav (NT), skrovellav (NT), vedflamlav (NT), vedskivlav (NT), violettgrå tagellav (NT), bårdlav (S), dropptaggsvamp (S) och luddlav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42675-2025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6871892, E 471294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359160"/>
            <wp:docPr id="2" name="Picture 2"/>
            <wp:cNvGraphicFramePr>
              <a:graphicFrameLocks noChangeAspect="1"/>
            </wp:cNvGraphicFramePr>
            <a:graphic>
              <a:graphicData uri="http://schemas.openxmlformats.org/drawingml/2006/picture">
                <pic:pic>
                  <pic:nvPicPr>
                    <pic:cNvPr id="0" name="A 42675-2025 karta knärot.png"/>
                    <pic:cNvPicPr/>
                  </pic:nvPicPr>
                  <pic:blipFill>
                    <a:blip r:embed="rId17"/>
                    <a:stretch>
                      <a:fillRect/>
                    </a:stretch>
                  </pic:blipFill>
                  <pic:spPr>
                    <a:xfrm>
                      <a:off x="0" y="0"/>
                      <a:ext cx="5486400" cy="5359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6871892, E 471294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