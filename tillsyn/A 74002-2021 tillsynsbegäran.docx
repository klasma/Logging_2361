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74002-2021 i Härjedalens kommun</w:t>
      </w:r>
    </w:p>
    <w:p>
      <w:r>
        <w:t>Detta dokument behandlar höga naturvärden i avverkningsanmälan A 74002-2021 i Härjedalens kommun. Denna avverkningsanmälan inkom 2021-12-23 00:00:00 och omfattar 17,3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varglavsknöl (VU), blågrå svartspik (NT), garnlav (NT), kolflarnlav (NT), kortskaftad ärgspik (NT), mörk kolflarnlav (NT), varglav (NT, §8), vedflamlav (NT) och vedskivlav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3407"/>
            <wp:docPr id="1" name="Picture 1"/>
            <wp:cNvGraphicFramePr>
              <a:graphicFrameLocks noChangeAspect="1"/>
            </wp:cNvGraphicFramePr>
            <a:graphic>
              <a:graphicData uri="http://schemas.openxmlformats.org/drawingml/2006/picture">
                <pic:pic>
                  <pic:nvPicPr>
                    <pic:cNvPr id="0" name="A 74002-2021 karta.png"/>
                    <pic:cNvPicPr/>
                  </pic:nvPicPr>
                  <pic:blipFill>
                    <a:blip r:embed="rId16"/>
                    <a:stretch>
                      <a:fillRect/>
                    </a:stretch>
                  </pic:blipFill>
                  <pic:spPr>
                    <a:xfrm>
                      <a:off x="0" y="0"/>
                      <a:ext cx="5486400" cy="50134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6839667, E 422377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Varglavsknöl (VU)</w:t>
      </w:r>
      <w:r>
        <w:t xml:space="preserve"> är en parasitisk svamp som sällsynt kan hittas på bålen av den fridlysta och rödlistade värdarten varglav (NT, §8).  Varglavsknöl är avsevärt ovanligare än värdarten och har bara hittats på lokaler med riklig förekomst av varglav. Skogsbruksåtgärder på eller i närheten av växtplatserna måste undvikas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