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35457-2024 i Härjedalens kommun</w:t>
      </w:r>
    </w:p>
    <w:p>
      <w:r>
        <w:t>Detta dokument behandlar höga naturvärden i avverkningsanmälan A 35457-2024 i Härjedalens kommun. Denna avverkningsanmälan inkom 2024-08-27 10:58:50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dvärgbägarlav (NT), kolflarnlav (NT), mörk kolflarnlav (NT) och varglav (NT,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5457-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6840979, E 458915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