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avverkningsanmälan A 22464-2022 i Härjedalens kommun. Denna avverkningsanmälan inkom 2022-06-01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tretåig hackspett (NT, §4)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2464-2022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 karta knärot.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6868937, E 453512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