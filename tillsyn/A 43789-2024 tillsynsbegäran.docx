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43789-2024 i Härjedalens kommun</w:t>
      </w:r>
    </w:p>
    <w:p>
      <w:r>
        <w:t>Detta dokument behandlar höga naturvärden i avverkningsanmälan A 43789-2024 i Härjedalens kommun. Denna avverkningsanmälan inkom 2024-10-06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rynkskinn (VU), gammelgransskål (NT), garnlav (NT), granticka (NT), kolflarnlav (NT), talltita (NT, §4), tretåig hackspett (NT, §4), ullticka (NT), vedflamlav (NT), vedskivlav (NT), vitgrynig nållav (NT) och lavskrika (§4).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43789-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6952963, E 385533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