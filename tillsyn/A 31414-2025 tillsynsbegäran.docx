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31414-2025 i Härjedalens kommun</w:t>
      </w:r>
    </w:p>
    <w:p>
      <w:r>
        <w:t>Detta dokument behandlar höga naturvärden i avverkningsanmälan A 31414-2025 i Härjedalens kommun. Denna avverkningsanmälan inkom 2025-06-25 00:00:00 och omfattar 40,4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414-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6841140, E 441789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