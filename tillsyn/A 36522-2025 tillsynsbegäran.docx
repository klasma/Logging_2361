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36522-2025 i Härjedalens kommun</w:t>
      </w:r>
    </w:p>
    <w:p>
      <w:r>
        <w:t>Detta dokument behandlar höga naturvärden i avverkningsanmälan A 36522-2025 i Härjedalens kommun. Denna avverkningsanmälan inkom 2025-07-31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knottrig blåslav (NT), tretåig hackspett (NT, §4), varglav (NT, §8), vedflamlav (NT)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6522-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6942236, E 369477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varglav (NT,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