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14565-2025 i Härjedalens kommun</w:t>
      </w:r>
    </w:p>
    <w:p>
      <w:r>
        <w:t>Detta dokument behandlar höga naturvärden i avverkningsanmälan A 14565-2025 i Härjedalens kommun. Denna avverkningsanmälan inkom 2025-03-25 19:53:57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smalfotad taggsvamp (VU), spadskinn (VU), tallgråticka (VU), blå taggsvamp (NT), skrovlig taggsvamp (NT), svart taggsvamp (NT) och talltaggsvamp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14565-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6917653, E 422099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