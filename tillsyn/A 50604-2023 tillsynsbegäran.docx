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50604-2023 i Härjedalens kommun</w:t>
      </w:r>
    </w:p>
    <w:p>
      <w:r>
        <w:t>Detta dokument behandlar höga naturvärden i avverkningsanmälan A 50604-2023 i Härjedalens kommun. Denna avverkningsanmälan inkom 2023-10-18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blågrå svartspik (NT), kolflarnlav (NT), lunglav (NT), mörk kolflarnlav (NT), skrovellav (NT), tretåig hackspett (NT, §4), vedflamlav (NT), bårdlav (S), stuplav (S), gråspett (§4)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0604-2023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6923592, E 426461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gråspett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2.79 ha med buffertzonerna och får av detta skäl inte avverkas.</w:t>
      </w:r>
    </w:p>
    <w:p>
      <w:pPr>
        <w:pStyle w:val="Caption"/>
      </w:pPr>
      <w:r>
        <w:drawing>
          <wp:inline xmlns:a="http://schemas.openxmlformats.org/drawingml/2006/main" xmlns:pic="http://schemas.openxmlformats.org/drawingml/2006/picture">
            <wp:extent cx="5486400" cy="6570133"/>
            <wp:docPr id="2" name="Picture 2"/>
            <wp:cNvGraphicFramePr>
              <a:graphicFrameLocks noChangeAspect="1"/>
            </wp:cNvGraphicFramePr>
            <a:graphic>
              <a:graphicData uri="http://schemas.openxmlformats.org/drawingml/2006/picture">
                <pic:pic>
                  <pic:nvPicPr>
                    <pic:cNvPr id="0" name="A 50604-2023 karta knärot.png"/>
                    <pic:cNvPicPr/>
                  </pic:nvPicPr>
                  <pic:blipFill>
                    <a:blip r:embed="rId17"/>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6923592, E 426461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