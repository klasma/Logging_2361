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74075-2021 i Härjedalens kommun</w:t>
      </w:r>
    </w:p>
    <w:p>
      <w:r>
        <w:t>Detta dokument behandlar höga naturvärden i avverkningsanmälan A 74075-2021 i Härjedalens kommun. Denna avverkningsanmälan inkom 2021-12-23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blanksvart spiklav (NT), garnlav (NT), kolflarnlav (NT), kortskaftad ärgspik (NT), mörk kolflarnlav (NT), varglav (NT, §8), vedflamlav (NT) och vedskivlav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74075-2021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6841834, E 421461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