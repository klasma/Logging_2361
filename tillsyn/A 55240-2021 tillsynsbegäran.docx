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55240-2021 i Härjedalens kommun</w:t>
      </w:r>
    </w:p>
    <w:p>
      <w:r>
        <w:t>Detta dokument behandlar höga naturvärden i avverkningsanmälan A 55240-2021 i Härjedalens kommun. Denna avverkningsanmälan inkom 2021-10-06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varglavsknöl (VU) och varglav (NT,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55240-2021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6919065, E 372895 i SWEREF 99 TM.</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