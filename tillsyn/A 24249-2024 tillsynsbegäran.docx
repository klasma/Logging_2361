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24249-2024 i Härjedalens kommun</w:t>
      </w:r>
    </w:p>
    <w:p>
      <w:r>
        <w:t>Detta dokument behandlar höga naturvärden i avverkningsanmälan A 24249-2024 i Härjedalens kommun. Denna avverkningsanmälan inkom 2024-06-14 09:12:55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blågrå svartspik (NT), garnlav (NT), knottrig blåslav (NT), kolflarnlav (NT), lunglav (NT), skrovellav (NT), tretåig hackspett (NT, §4), vedskivlav (NT), vitgrynig nållav (NT) och tjäder (§4).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24249-2024 karta.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6865180, E 491103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