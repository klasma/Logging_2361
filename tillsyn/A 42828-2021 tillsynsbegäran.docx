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42828-2021 i Härjedalens kommun</w:t>
      </w:r>
    </w:p>
    <w:p>
      <w:r>
        <w:t>Detta dokument behandlar höga naturvärden i avverkningsanmälan A 42828-2021 i Härjedalens kommun. Denna avverkningsanmälan inkom 2021-08-22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fläckporing (VU), gräddporing (VU), smalfotad taggsvamp (VU), dvärgbägarlav (NT), nordtagging (NT), vaddporing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42828-2021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6885705, E 508473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