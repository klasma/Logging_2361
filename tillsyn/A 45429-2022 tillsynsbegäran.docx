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45429-2022 i Härjedalens kommun</w:t>
      </w:r>
    </w:p>
    <w:p>
      <w:r>
        <w:t>Detta dokument behandlar höga naturvärden i avverkningsanmälan A 45429-2022 i Härjedalens kommun. Denna avverkningsanmälan inkom 2022-10-10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kolticka (EN), fläckporing (VU), knärot (VU, §8), laxgröppa (VU), dvärgbägarlav (NT), garnlav (NT), grå blåbärsfältmätare (NT), kolflarnlav (NT), kortskaftad ärgspik (NT), lunglav (NT), mörk kolflarnlav (NT), nordtagging (NT), slåtterfibbla (NT), stiftgelélav (NT), tallticka (NT), talltita (NT, §4), vedflamlav (NT), vedskivlav (NT), vedtrappmossa (NT), grönpyrola (S), skinnlav (S), vanlig groda (§6) och nattviol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5429-2022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6896910, E 505144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vanlig groda (§6)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5200464"/>
            <wp:docPr id="2" name="Picture 2"/>
            <wp:cNvGraphicFramePr>
              <a:graphicFrameLocks noChangeAspect="1"/>
            </wp:cNvGraphicFramePr>
            <a:graphic>
              <a:graphicData uri="http://schemas.openxmlformats.org/drawingml/2006/picture">
                <pic:pic>
                  <pic:nvPicPr>
                    <pic:cNvPr id="0" name="A 45429-2022 karta knärot.png"/>
                    <pic:cNvPicPr/>
                  </pic:nvPicPr>
                  <pic:blipFill>
                    <a:blip r:embed="rId17"/>
                    <a:stretch>
                      <a:fillRect/>
                    </a:stretch>
                  </pic:blipFill>
                  <pic:spPr>
                    <a:xfrm>
                      <a:off x="0" y="0"/>
                      <a:ext cx="5486400" cy="520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6896910, E 505144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