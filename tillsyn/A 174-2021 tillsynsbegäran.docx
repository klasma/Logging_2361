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avverkningsanmälan A 174-2021 i Härjedalens kommun. Denna avverkningsanmälan inkom 2021-01-04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16 naturvårdsarter hittats: Odontocolon appendiculatum (VU), rynkskinn (VU), urskogsmygga (VU), Urytalpa trivittata (VU), garnlav (NT), granticka (NT), knottrig blåslav (NT), rosenticka (NT), rödvingetrast (NT, §4), svartvit flugsnappare (NT, §4), vitgrynig nållav (NT), luddlav (S), stuplav (S), ögonpyrola (S), grönsiska (§4)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5805"/>
            <wp:docPr id="1" name="Picture 1"/>
            <wp:cNvGraphicFramePr>
              <a:graphicFrameLocks noChangeAspect="1"/>
            </wp:cNvGraphicFramePr>
            <a:graphic>
              <a:graphicData uri="http://schemas.openxmlformats.org/drawingml/2006/picture">
                <pic:pic>
                  <pic:nvPicPr>
                    <pic:cNvPr id="0" name="A 174-2021 karta.png"/>
                    <pic:cNvPicPr/>
                  </pic:nvPicPr>
                  <pic:blipFill>
                    <a:blip r:embed="rId16"/>
                    <a:stretch>
                      <a:fillRect/>
                    </a:stretch>
                  </pic:blipFill>
                  <pic:spPr>
                    <a:xfrm>
                      <a:off x="0" y="0"/>
                      <a:ext cx="5486400" cy="45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Urskogsmygga (VU) </w:t>
      </w:r>
      <w:r>
        <w:t>är en harkrankslik mygga som förekommer i granurskogsmiljöer och har bl.a. påträffats i raviner med granskog av högörtstyp med inslag av lövträd och riklig förekomst av liggande stammar. Brist på lämpliga livsmiljöer är det överskuggande hotet mot denna art och de senare årens rekordhöga avverkningar i Norrlands inland har påtagligt minskat artens habitat och förstärkt isoleringen av eventuella kvarvarande förekomster. Det är av stor betydelse att reservat och nyckelbiotoper binds samman med skyddszoner i landskapet längs vattenleder, stränder och myrkanter så att konnektiviteten upprätthålls för spridning mellan områden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rödvingetrast (NT, §4), svartvit flugsnappare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